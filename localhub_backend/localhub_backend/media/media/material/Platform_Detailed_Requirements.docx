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Requirements: Local Skill, Resource Sharing, and Job Matching Platform</w:t>
      </w:r>
    </w:p>
    <w:p>
      <w:pPr>
        <w:pStyle w:val="Heading2"/>
      </w:pPr>
      <w:r>
        <w:t>1. User Management &amp; Security</w:t>
      </w:r>
    </w:p>
    <w:p>
      <w:pPr>
        <w:pStyle w:val="ListNumber"/>
      </w:pPr>
      <w:r>
        <w:t>**Registration &amp; Authentication**</w:t>
      </w:r>
    </w:p>
    <w:p>
      <w:pPr>
        <w:pStyle w:val="ListBullet"/>
      </w:pPr>
      <w:r>
        <w:t>Email/password signup with validation</w:t>
      </w:r>
    </w:p>
    <w:p>
      <w:pPr>
        <w:pStyle w:val="ListBullet"/>
      </w:pPr>
      <w:r>
        <w:t>Multi-factor authentication (SMS, email OTP)</w:t>
      </w:r>
    </w:p>
    <w:p>
      <w:pPr>
        <w:pStyle w:val="ListBullet"/>
      </w:pPr>
      <w:r>
        <w:t>OAuth/social login (e.g., Google, Facebook)</w:t>
      </w:r>
    </w:p>
    <w:p>
      <w:pPr>
        <w:pStyle w:val="ListBullet"/>
      </w:pPr>
      <w:r>
        <w:t>Location-based login risk detection</w:t>
      </w:r>
    </w:p>
    <w:p>
      <w:pPr>
        <w:pStyle w:val="ListBullet"/>
      </w:pPr>
      <w:r>
        <w:t>Password recovery and account lockout policies</w:t>
      </w:r>
    </w:p>
    <w:p>
      <w:pPr>
        <w:pStyle w:val="ListNumber"/>
      </w:pPr>
      <w:r>
        <w:t>**Authorization &amp; Roles**</w:t>
      </w:r>
    </w:p>
    <w:p>
      <w:pPr>
        <w:pStyle w:val="ListBullet"/>
      </w:pPr>
      <w:r>
        <w:t>Roles: Admin, Moderator, Individual User, Business, Informal Worker</w:t>
      </w:r>
    </w:p>
    <w:p>
      <w:pPr>
        <w:pStyle w:val="ListBullet"/>
      </w:pPr>
      <w:r>
        <w:t>Role-based access control (RBAC)</w:t>
      </w:r>
    </w:p>
    <w:p>
      <w:pPr>
        <w:pStyle w:val="ListNumber"/>
      </w:pPr>
      <w:r>
        <w:t>**User Profiles**</w:t>
      </w:r>
    </w:p>
    <w:p>
      <w:pPr>
        <w:pStyle w:val="ListBullet"/>
      </w:pPr>
      <w:r>
        <w:t>Personal details (name, photo, bio, languages)</w:t>
      </w:r>
    </w:p>
    <w:p>
      <w:pPr>
        <w:pStyle w:val="ListBullet"/>
      </w:pPr>
      <w:r>
        <w:t>Skill portfolio: offered/requested skills</w:t>
      </w:r>
    </w:p>
    <w:p>
      <w:pPr>
        <w:pStyle w:val="ListBullet"/>
      </w:pPr>
      <w:r>
        <w:t>Resource portfolio</w:t>
      </w:r>
    </w:p>
    <w:p>
      <w:pPr>
        <w:pStyle w:val="ListBullet"/>
      </w:pPr>
      <w:r>
        <w:t>Work history and portfolio attachments</w:t>
      </w:r>
    </w:p>
    <w:p>
      <w:pPr>
        <w:pStyle w:val="ListBullet"/>
      </w:pPr>
      <w:r>
        <w:t>Verification badges</w:t>
      </w:r>
    </w:p>
    <w:p>
      <w:pPr>
        <w:pStyle w:val="Heading2"/>
      </w:pPr>
      <w:r>
        <w:t>2. Skill Sharing Module</w:t>
      </w:r>
    </w:p>
    <w:p>
      <w:pPr>
        <w:pStyle w:val="ListNumber"/>
      </w:pPr>
      <w:r>
        <w:t>**Offer &amp; Request Skills**</w:t>
      </w:r>
    </w:p>
    <w:p>
      <w:pPr>
        <w:pStyle w:val="ListBullet"/>
      </w:pPr>
      <w:r>
        <w:t>Create offerings and requests with title, category, descriptions, media</w:t>
      </w:r>
    </w:p>
    <w:p>
      <w:pPr>
        <w:pStyle w:val="ListNumber"/>
      </w:pPr>
      <w:r>
        <w:t>**Categorization &amp; Discovery**</w:t>
      </w:r>
    </w:p>
    <w:p>
      <w:pPr>
        <w:pStyle w:val="ListBullet"/>
      </w:pPr>
      <w:r>
        <w:t>Hierarchical taxonomy: Traditional vs. Modern</w:t>
      </w:r>
    </w:p>
    <w:p>
      <w:pPr>
        <w:pStyle w:val="ListBullet"/>
      </w:pPr>
      <w:r>
        <w:t>Tags, keywords, auto-suggest</w:t>
      </w:r>
    </w:p>
    <w:p>
      <w:pPr>
        <w:pStyle w:val="ListNumber"/>
      </w:pPr>
      <w:r>
        <w:t>**Booking &amp; Monetization**</w:t>
      </w:r>
    </w:p>
    <w:p>
      <w:pPr>
        <w:pStyle w:val="ListBullet"/>
      </w:pPr>
      <w:r>
        <w:t>Pricing models: hourly, per-session, packages</w:t>
      </w:r>
    </w:p>
    <w:p>
      <w:pPr>
        <w:pStyle w:val="ListBullet"/>
      </w:pPr>
      <w:r>
        <w:t>Calendar availability</w:t>
      </w:r>
    </w:p>
    <w:p>
      <w:pPr>
        <w:pStyle w:val="ListBullet"/>
      </w:pPr>
      <w:r>
        <w:t>Secure payment escrow</w:t>
      </w:r>
    </w:p>
    <w:p>
      <w:pPr>
        <w:pStyle w:val="ListNumber"/>
      </w:pPr>
      <w:r>
        <w:t>**Reviews &amp; Ratings**</w:t>
      </w:r>
    </w:p>
    <w:p>
      <w:pPr>
        <w:pStyle w:val="ListBullet"/>
      </w:pPr>
      <w:r>
        <w:t>Post-engagement ratings and written feedback</w:t>
      </w:r>
    </w:p>
    <w:p>
      <w:pPr>
        <w:pStyle w:val="ListBullet"/>
      </w:pPr>
      <w:r>
        <w:t>Skill-specific metrics</w:t>
      </w:r>
    </w:p>
    <w:p>
      <w:pPr>
        <w:pStyle w:val="Heading2"/>
      </w:pPr>
      <w:r>
        <w:t>3. Resource Sharing Module</w:t>
      </w:r>
    </w:p>
    <w:p>
      <w:pPr>
        <w:pStyle w:val="ListNumber"/>
      </w:pPr>
      <w:r>
        <w:t>**Offer &amp; Request Resources**</w:t>
      </w:r>
    </w:p>
    <w:p>
      <w:pPr>
        <w:pStyle w:val="ListBullet"/>
      </w:pPr>
      <w:r>
        <w:t>Listings for tools, books, spaces, vehicles</w:t>
      </w:r>
    </w:p>
    <w:p>
      <w:pPr>
        <w:pStyle w:val="ListBullet"/>
      </w:pPr>
      <w:r>
        <w:t>Condition reports, deposits, rental periods</w:t>
      </w:r>
    </w:p>
    <w:p>
      <w:pPr>
        <w:pStyle w:val="ListNumber"/>
      </w:pPr>
      <w:r>
        <w:t>**Marketplace Features**</w:t>
      </w:r>
    </w:p>
    <w:p>
      <w:pPr>
        <w:pStyle w:val="ListBullet"/>
      </w:pPr>
      <w:r>
        <w:t>Filters: location, price, dates</w:t>
      </w:r>
    </w:p>
    <w:p>
      <w:pPr>
        <w:pStyle w:val="ListBullet"/>
      </w:pPr>
      <w:r>
        <w:t>Map view with geolocation tagging</w:t>
      </w:r>
    </w:p>
    <w:p>
      <w:pPr>
        <w:pStyle w:val="ListNumber"/>
      </w:pPr>
      <w:r>
        <w:t>**Transaction Management**</w:t>
      </w:r>
    </w:p>
    <w:p>
      <w:pPr>
        <w:pStyle w:val="ListBullet"/>
      </w:pPr>
      <w:r>
        <w:t>Booking calendar, rental agreements, digital signatures</w:t>
      </w:r>
    </w:p>
    <w:p>
      <w:pPr>
        <w:pStyle w:val="ListBullet"/>
      </w:pPr>
      <w:r>
        <w:t>Payment processing and deposits</w:t>
      </w:r>
    </w:p>
    <w:p>
      <w:pPr>
        <w:pStyle w:val="ListNumber"/>
      </w:pPr>
      <w:r>
        <w:t>**Trust &amp; Safety**</w:t>
      </w:r>
    </w:p>
    <w:p>
      <w:pPr>
        <w:pStyle w:val="ListBullet"/>
      </w:pPr>
      <w:r>
        <w:t>Resource-specific reviews</w:t>
      </w:r>
    </w:p>
    <w:p>
      <w:pPr>
        <w:pStyle w:val="ListBullet"/>
      </w:pPr>
      <w:r>
        <w:t>Damage/loss insurance options</w:t>
      </w:r>
    </w:p>
    <w:p>
      <w:pPr>
        <w:pStyle w:val="Heading2"/>
      </w:pPr>
      <w:r>
        <w:t>4. Job Matching &amp; Networking</w:t>
      </w:r>
    </w:p>
    <w:p>
      <w:pPr>
        <w:pStyle w:val="ListNumber"/>
      </w:pPr>
      <w:r>
        <w:t>**Job Listings &amp; Applications**</w:t>
      </w:r>
    </w:p>
    <w:p>
      <w:pPr>
        <w:pStyle w:val="ListBullet"/>
      </w:pPr>
      <w:r>
        <w:t>Post openings (full-time, part-time, gigs)</w:t>
      </w:r>
    </w:p>
    <w:p>
      <w:pPr>
        <w:pStyle w:val="ListBullet"/>
      </w:pPr>
      <w:r>
        <w:t>Applications with CV/portfolio attachments</w:t>
      </w:r>
    </w:p>
    <w:p>
      <w:pPr>
        <w:pStyle w:val="ListNumber"/>
      </w:pPr>
      <w:r>
        <w:t>**Smart Matching Engine**</w:t>
      </w:r>
    </w:p>
    <w:p>
      <w:pPr>
        <w:pStyle w:val="ListBullet"/>
      </w:pPr>
      <w:r>
        <w:t>Match using skills, location, experience</w:t>
      </w:r>
    </w:p>
    <w:p>
      <w:pPr>
        <w:pStyle w:val="ListBullet"/>
      </w:pPr>
      <w:r>
        <w:t>ML/NLP analysis of profiles and descriptions</w:t>
      </w:r>
    </w:p>
    <w:p>
      <w:pPr>
        <w:pStyle w:val="ListNumber"/>
      </w:pPr>
      <w:r>
        <w:t>**Business Partnerships**</w:t>
      </w:r>
    </w:p>
    <w:p>
      <w:pPr>
        <w:pStyle w:val="ListBullet"/>
      </w:pPr>
      <w:r>
        <w:t>Verified company pages</w:t>
      </w:r>
    </w:p>
    <w:p>
      <w:pPr>
        <w:pStyle w:val="ListBullet"/>
      </w:pPr>
      <w:r>
        <w:t>Bulk import via API</w:t>
      </w:r>
    </w:p>
    <w:p>
      <w:pPr>
        <w:pStyle w:val="ListNumber"/>
      </w:pPr>
      <w:r>
        <w:t>**Career Pathways**</w:t>
      </w:r>
    </w:p>
    <w:p>
      <w:pPr>
        <w:pStyle w:val="ListBullet"/>
      </w:pPr>
      <w:r>
        <w:t>Suggested steps post-course</w:t>
      </w:r>
    </w:p>
    <w:p>
      <w:pPr>
        <w:pStyle w:val="ListBullet"/>
      </w:pPr>
      <w:r>
        <w:t>External job board integrations</w:t>
      </w:r>
    </w:p>
    <w:p>
      <w:pPr>
        <w:pStyle w:val="Heading2"/>
      </w:pPr>
      <w:r>
        <w:t>5. E-Learning &amp; Content Personalization</w:t>
      </w:r>
    </w:p>
    <w:p>
      <w:pPr>
        <w:pStyle w:val="ListNumber"/>
      </w:pPr>
      <w:r>
        <w:t>**Course Catalog**</w:t>
      </w:r>
    </w:p>
    <w:p>
      <w:pPr>
        <w:pStyle w:val="ListBullet"/>
      </w:pPr>
      <w:r>
        <w:t>Video/text courses with subtitles</w:t>
      </w:r>
    </w:p>
    <w:p>
      <w:pPr>
        <w:pStyle w:val="ListBullet"/>
      </w:pPr>
      <w:r>
        <w:t>Metadata: difficulty, duration, prerequisites</w:t>
      </w:r>
    </w:p>
    <w:p>
      <w:pPr>
        <w:pStyle w:val="ListNumber"/>
      </w:pPr>
      <w:r>
        <w:t>**Content Curation**</w:t>
      </w:r>
    </w:p>
    <w:p>
      <w:pPr>
        <w:pStyle w:val="ListBullet"/>
      </w:pPr>
      <w:r>
        <w:t>Recommendation engine</w:t>
      </w:r>
    </w:p>
    <w:p>
      <w:pPr>
        <w:pStyle w:val="ListBullet"/>
      </w:pPr>
      <w:r>
        <w:t>Advanced filters: topic, language, instructor rating</w:t>
      </w:r>
    </w:p>
    <w:p>
      <w:pPr>
        <w:pStyle w:val="ListNumber"/>
      </w:pPr>
      <w:r>
        <w:t>**Progress Tracking &amp; Certificates**</w:t>
      </w:r>
    </w:p>
    <w:p>
      <w:pPr>
        <w:pStyle w:val="ListBullet"/>
      </w:pPr>
      <w:r>
        <w:t>Module completion, quizzes, assignments</w:t>
      </w:r>
    </w:p>
    <w:p>
      <w:pPr>
        <w:pStyle w:val="ListBullet"/>
      </w:pPr>
      <w:r>
        <w:t>Digital certificates or badges</w:t>
      </w:r>
    </w:p>
    <w:p>
      <w:pPr>
        <w:pStyle w:val="ListNumber"/>
      </w:pPr>
      <w:r>
        <w:t>**Community-Driven Content**</w:t>
      </w:r>
    </w:p>
    <w:p>
      <w:pPr>
        <w:pStyle w:val="ListBullet"/>
      </w:pPr>
      <w:r>
        <w:t>User-created tutorials/workshops</w:t>
      </w:r>
    </w:p>
    <w:p>
      <w:pPr>
        <w:pStyle w:val="ListBullet"/>
      </w:pPr>
      <w:r>
        <w:t>Peer review and upvote system</w:t>
      </w:r>
    </w:p>
    <w:p>
      <w:pPr>
        <w:pStyle w:val="Heading2"/>
      </w:pPr>
      <w:r>
        <w:t>6. Search, Matching &amp; Geolocation</w:t>
      </w:r>
    </w:p>
    <w:p>
      <w:pPr>
        <w:pStyle w:val="ListNumber"/>
      </w:pPr>
      <w:r>
        <w:t>**Global Search Interface**</w:t>
      </w:r>
    </w:p>
    <w:p>
      <w:pPr>
        <w:pStyle w:val="ListBullet"/>
      </w:pPr>
      <w:r>
        <w:t>Unified search across all modules</w:t>
      </w:r>
    </w:p>
    <w:p>
      <w:pPr>
        <w:pStyle w:val="ListBullet"/>
      </w:pPr>
      <w:r>
        <w:t>Faceted filters and sorting</w:t>
      </w:r>
    </w:p>
    <w:p>
      <w:pPr>
        <w:pStyle w:val="ListNumber"/>
      </w:pPr>
      <w:r>
        <w:t>**Proximity Matching**</w:t>
      </w:r>
    </w:p>
    <w:p>
      <w:pPr>
        <w:pStyle w:val="ListBullet"/>
      </w:pPr>
      <w:r>
        <w:t>Geolocation tagging</w:t>
      </w:r>
    </w:p>
    <w:p>
      <w:pPr>
        <w:pStyle w:val="ListBullet"/>
      </w:pPr>
      <w:r>
        <w:t>Radius-based search and travel time estimates</w:t>
      </w:r>
    </w:p>
    <w:p>
      <w:pPr>
        <w:pStyle w:val="ListNumber"/>
      </w:pPr>
      <w:r>
        <w:t>**Cross-Regional Connectivity**</w:t>
      </w:r>
    </w:p>
    <w:p>
      <w:pPr>
        <w:pStyle w:val="ListBullet"/>
      </w:pPr>
      <w:r>
        <w:t>Filter for “Across Ethiopia” vs. “Local”</w:t>
      </w:r>
    </w:p>
    <w:p>
      <w:pPr>
        <w:pStyle w:val="Heading2"/>
      </w:pPr>
      <w:r>
        <w:t>7. Communication &amp; Collaboration</w:t>
      </w:r>
    </w:p>
    <w:p>
      <w:pPr>
        <w:pStyle w:val="ListNumber"/>
      </w:pPr>
      <w:r>
        <w:t>**Real-Time Chat**</w:t>
      </w:r>
    </w:p>
    <w:p>
      <w:pPr>
        <w:pStyle w:val="ListBullet"/>
      </w:pPr>
      <w:r>
        <w:t>One-to-one and group chats with read receipts</w:t>
      </w:r>
    </w:p>
    <w:p>
      <w:pPr>
        <w:pStyle w:val="ListBullet"/>
      </w:pPr>
      <w:r>
        <w:t>File and image sharing</w:t>
      </w:r>
    </w:p>
    <w:p>
      <w:pPr>
        <w:pStyle w:val="ListNumber"/>
      </w:pPr>
      <w:r>
        <w:t>**Notifications &amp; Alerts**</w:t>
      </w:r>
    </w:p>
    <w:p>
      <w:pPr>
        <w:pStyle w:val="ListBullet"/>
      </w:pPr>
      <w:r>
        <w:t>Email, in-app, push notifications</w:t>
      </w:r>
    </w:p>
    <w:p>
      <w:pPr>
        <w:pStyle w:val="ListNumber"/>
      </w:pPr>
      <w:r>
        <w:t>**Discussion Forums**</w:t>
      </w:r>
    </w:p>
    <w:p>
      <w:pPr>
        <w:pStyle w:val="ListBullet"/>
      </w:pPr>
      <w:r>
        <w:t>Topic-based community threads</w:t>
      </w:r>
    </w:p>
    <w:p>
      <w:pPr>
        <w:pStyle w:val="Heading2"/>
      </w:pPr>
      <w:r>
        <w:t>8. Trust, Safety &amp; Community Moderation</w:t>
      </w:r>
    </w:p>
    <w:p>
      <w:pPr>
        <w:pStyle w:val="ListNumber"/>
      </w:pPr>
      <w:r>
        <w:t>**Reputation System**</w:t>
      </w:r>
    </w:p>
    <w:p>
      <w:pPr>
        <w:pStyle w:val="ListBullet"/>
      </w:pPr>
      <w:r>
        <w:t>Aggregate ratings and badges</w:t>
      </w:r>
    </w:p>
    <w:p>
      <w:pPr>
        <w:pStyle w:val="ListNumber"/>
      </w:pPr>
      <w:r>
        <w:t>**Content Moderation**</w:t>
      </w:r>
    </w:p>
    <w:p>
      <w:pPr>
        <w:pStyle w:val="ListBullet"/>
      </w:pPr>
      <w:r>
        <w:t>Report/flag listings or messages</w:t>
      </w:r>
    </w:p>
    <w:p>
      <w:pPr>
        <w:pStyle w:val="ListBullet"/>
      </w:pPr>
      <w:r>
        <w:t>Admin manual review dashboard</w:t>
      </w:r>
    </w:p>
    <w:p>
      <w:pPr>
        <w:pStyle w:val="ListNumber"/>
      </w:pPr>
      <w:r>
        <w:t>**Data Security**</w:t>
      </w:r>
    </w:p>
    <w:p>
      <w:pPr>
        <w:pStyle w:val="ListBullet"/>
      </w:pPr>
      <w:r>
        <w:t>AES-256 encryption at rest, TLS 1.3 in transit</w:t>
      </w:r>
    </w:p>
    <w:p>
      <w:pPr>
        <w:pStyle w:val="ListBullet"/>
      </w:pPr>
      <w:r>
        <w:t>Input validation, SQL injection &amp; XSS protections</w:t>
      </w:r>
    </w:p>
    <w:p>
      <w:pPr>
        <w:pStyle w:val="ListNumber"/>
      </w:pPr>
      <w:r>
        <w:t>**Payment Security**</w:t>
      </w:r>
    </w:p>
    <w:p>
      <w:pPr>
        <w:pStyle w:val="ListBullet"/>
      </w:pPr>
      <w:r>
        <w:t>PCI-DSS compliant gateway integration</w:t>
      </w:r>
    </w:p>
    <w:p>
      <w:pPr>
        <w:pStyle w:val="Heading2"/>
      </w:pPr>
      <w:r>
        <w:t>9. Localization &amp; Accessibility</w:t>
      </w:r>
    </w:p>
    <w:p>
      <w:pPr>
        <w:pStyle w:val="ListNumber"/>
      </w:pPr>
      <w:r>
        <w:t>**Languages &amp; Culture**</w:t>
      </w:r>
    </w:p>
    <w:p>
      <w:pPr>
        <w:pStyle w:val="ListBullet"/>
      </w:pPr>
      <w:r>
        <w:t>UI in Amharic and English (i18n)</w:t>
      </w:r>
    </w:p>
    <w:p>
      <w:pPr>
        <w:pStyle w:val="ListBullet"/>
      </w:pPr>
      <w:r>
        <w:t>RTL support for future languages</w:t>
      </w:r>
    </w:p>
    <w:p>
      <w:pPr>
        <w:pStyle w:val="ListNumber"/>
      </w:pPr>
      <w:r>
        <w:t>**Digital Literacy**</w:t>
      </w:r>
    </w:p>
    <w:p>
      <w:pPr>
        <w:pStyle w:val="ListBullet"/>
      </w:pPr>
      <w:r>
        <w:t>Onboarding wizards, tooltips</w:t>
      </w:r>
    </w:p>
    <w:p>
      <w:pPr>
        <w:pStyle w:val="ListBullet"/>
      </w:pPr>
      <w:r>
        <w:t>Low-bandwidth mode</w:t>
      </w:r>
    </w:p>
    <w:p>
      <w:pPr>
        <w:pStyle w:val="ListNumber"/>
      </w:pPr>
      <w:r>
        <w:t>**Payment Gateways**</w:t>
      </w:r>
    </w:p>
    <w:p>
      <w:pPr>
        <w:pStyle w:val="ListBullet"/>
      </w:pPr>
      <w:r>
        <w:t>Integrate CBE Birr, telebirr</w:t>
      </w:r>
    </w:p>
    <w:p>
      <w:pPr>
        <w:pStyle w:val="Heading2"/>
      </w:pPr>
      <w:r>
        <w:t>10. Community &amp; Partnerships</w:t>
      </w:r>
    </w:p>
    <w:p>
      <w:pPr>
        <w:pStyle w:val="ListNumber"/>
      </w:pPr>
      <w:r>
        <w:t>**NGO/Government Collaborations**</w:t>
      </w:r>
    </w:p>
    <w:p>
      <w:pPr>
        <w:pStyle w:val="ListBullet"/>
      </w:pPr>
      <w:r>
        <w:t>Co-branded campaigns, verified badges</w:t>
      </w:r>
    </w:p>
    <w:p>
      <w:pPr>
        <w:pStyle w:val="ListBullet"/>
      </w:pPr>
      <w:r>
        <w:t>Bulk enrollment for programs</w:t>
      </w:r>
    </w:p>
    <w:p>
      <w:pPr>
        <w:pStyle w:val="ListNumber"/>
      </w:pPr>
      <w:r>
        <w:t>**Local Business Integrations**</w:t>
      </w:r>
    </w:p>
    <w:p>
      <w:pPr>
        <w:pStyle w:val="ListBullet"/>
      </w:pPr>
      <w:r>
        <w:t>Advertising portal for SMEs</w:t>
      </w:r>
    </w:p>
    <w:p>
      <w:pPr>
        <w:pStyle w:val="ListBullet"/>
      </w:pPr>
      <w:r>
        <w:t>API for external HR/ERP systems</w:t>
      </w:r>
    </w:p>
    <w:p>
      <w:pPr>
        <w:pStyle w:val="Heading2"/>
      </w:pPr>
      <w:r>
        <w:t>11. Monetization &amp; Sustainability</w:t>
      </w:r>
    </w:p>
    <w:p>
      <w:pPr>
        <w:pStyle w:val="ListNumber"/>
      </w:pPr>
      <w:r>
        <w:t>**Revenue Streams**</w:t>
      </w:r>
    </w:p>
    <w:p>
      <w:pPr>
        <w:pStyle w:val="ListBullet"/>
      </w:pPr>
      <w:r>
        <w:t>Transaction fees, premium subscriptions, ads</w:t>
      </w:r>
    </w:p>
    <w:p>
      <w:pPr>
        <w:pStyle w:val="ListNumber"/>
      </w:pPr>
      <w:r>
        <w:t>**Financial Reporting**</w:t>
      </w:r>
    </w:p>
    <w:p>
      <w:pPr>
        <w:pStyle w:val="ListBullet"/>
      </w:pPr>
      <w:r>
        <w:t>Earnings dashboard, fee breakdown</w:t>
      </w:r>
    </w:p>
    <w:p>
      <w:pPr>
        <w:pStyle w:val="Heading2"/>
      </w:pPr>
      <w:r>
        <w:t>12. Technical &amp; Architectural</w:t>
      </w:r>
    </w:p>
    <w:p>
      <w:pPr>
        <w:pStyle w:val="ListNumber"/>
      </w:pPr>
      <w:r>
        <w:t>**Modular, API-First Design**</w:t>
      </w:r>
    </w:p>
    <w:p>
      <w:pPr>
        <w:pStyle w:val="ListBullet"/>
      </w:pPr>
      <w:r>
        <w:t>Microservices for each domain</w:t>
      </w:r>
    </w:p>
    <w:p>
      <w:pPr>
        <w:pStyle w:val="ListBullet"/>
      </w:pPr>
      <w:r>
        <w:t>OpenAPI documentation</w:t>
      </w:r>
    </w:p>
    <w:p>
      <w:pPr>
        <w:pStyle w:val="ListNumber"/>
      </w:pPr>
      <w:r>
        <w:t>**Database Schema**</w:t>
      </w:r>
    </w:p>
    <w:p>
      <w:pPr>
        <w:pStyle w:val="ListBullet"/>
      </w:pPr>
      <w:r>
        <w:t>Entities: User, Profile, Skill, Resource, Course, Job, Transaction, Review</w:t>
      </w:r>
    </w:p>
    <w:p>
      <w:pPr>
        <w:pStyle w:val="ListBullet"/>
      </w:pPr>
      <w:r>
        <w:t>Normalized MySQL/PostgreSQL</w:t>
      </w:r>
    </w:p>
    <w:p>
      <w:pPr>
        <w:pStyle w:val="ListNumber"/>
      </w:pPr>
      <w:r>
        <w:t>**Scalability &amp; Performance**</w:t>
      </w:r>
    </w:p>
    <w:p>
      <w:pPr>
        <w:pStyle w:val="ListBullet"/>
      </w:pPr>
      <w:r>
        <w:t>Load balancing (NGINX), Kubernetes</w:t>
      </w:r>
    </w:p>
    <w:p>
      <w:pPr>
        <w:pStyle w:val="ListBullet"/>
      </w:pPr>
      <w:r>
        <w:t>Redis caching</w:t>
      </w:r>
    </w:p>
    <w:p>
      <w:pPr>
        <w:pStyle w:val="ListNumber"/>
      </w:pPr>
      <w:r>
        <w:t>**Testing &amp; CI/CD**</w:t>
      </w:r>
    </w:p>
    <w:p>
      <w:pPr>
        <w:pStyle w:val="ListBullet"/>
      </w:pPr>
      <w:r>
        <w:t>Unit, integration, end-to-end tests</w:t>
      </w:r>
    </w:p>
    <w:p>
      <w:pPr>
        <w:pStyle w:val="ListBullet"/>
      </w:pPr>
      <w:r>
        <w:t>Automated deployments with rollback</w:t>
      </w:r>
    </w:p>
    <w:p>
      <w:pPr>
        <w:pStyle w:val="Heading2"/>
      </w:pPr>
      <w:r>
        <w:t>13. Admin &amp; Maintenance</w:t>
      </w:r>
    </w:p>
    <w:p>
      <w:pPr>
        <w:pStyle w:val="ListNumber"/>
      </w:pPr>
      <w:r>
        <w:t>**Admin Dashboard**</w:t>
      </w:r>
    </w:p>
    <w:p>
      <w:pPr>
        <w:pStyle w:val="ListBullet"/>
      </w:pPr>
      <w:r>
        <w:t>Metrics: users, listings, revenue</w:t>
      </w:r>
    </w:p>
    <w:p>
      <w:pPr>
        <w:pStyle w:val="ListBullet"/>
      </w:pPr>
      <w:r>
        <w:t>User/content management</w:t>
      </w:r>
    </w:p>
    <w:p>
      <w:pPr>
        <w:pStyle w:val="ListNumber"/>
      </w:pPr>
      <w:r>
        <w:t>**Monitoring &amp; Analytics**</w:t>
      </w:r>
    </w:p>
    <w:p>
      <w:pPr>
        <w:pStyle w:val="ListBullet"/>
      </w:pPr>
      <w:r>
        <w:t>Real-time logs, ELK stack</w:t>
      </w:r>
    </w:p>
    <w:p>
      <w:pPr>
        <w:pStyle w:val="ListBullet"/>
      </w:pPr>
      <w:r>
        <w:t>Usage analytics</w:t>
      </w:r>
    </w:p>
    <w:p>
      <w:pPr>
        <w:pStyle w:val="ListNumber"/>
      </w:pPr>
      <w:r>
        <w:t>**Support &amp; Feedback**</w:t>
      </w:r>
    </w:p>
    <w:p>
      <w:pPr>
        <w:pStyle w:val="ListBullet"/>
      </w:pPr>
      <w:r>
        <w:t>Ticketing system</w:t>
      </w:r>
    </w:p>
    <w:p>
      <w:pPr>
        <w:pStyle w:val="ListBullet"/>
      </w:pPr>
      <w:r>
        <w:t>In-app surveys and NPS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